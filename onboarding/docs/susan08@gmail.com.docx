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48"/>
        </w:rPr>
        <w:t>Onboarding Questionnaire Results</w:t>
      </w:r>
    </w:p>
    <w:p/>
    <w:p>
      <w:pPr>
        <w:pStyle w:val="Heading1"/>
      </w:pPr>
      <w:r>
        <w:t>Business Name (official and trading as/DBA)</w:t>
      </w:r>
    </w:p>
    <w:p>
      <w:r/>
    </w:p>
    <w:p>
      <w:r>
        <w:t xml:space="preserve">  ESI Associates Insurance LLC</w:t>
      </w:r>
    </w:p>
    <w:p>
      <w:pPr>
        <w:pStyle w:val="Heading1"/>
      </w:pPr>
      <w:r>
        <w:t>Name</w:t>
      </w:r>
    </w:p>
    <w:p>
      <w:r>
        <w:t xml:space="preserve">  Susan Schmidt</w:t>
      </w:r>
    </w:p>
    <w:p>
      <w:pPr>
        <w:pStyle w:val="Heading1"/>
      </w:pPr>
      <w:r>
        <w:t>Phone</w:t>
      </w:r>
    </w:p>
    <w:p>
      <w:r>
        <w:t xml:space="preserve">  412-952-9018</w:t>
      </w:r>
    </w:p>
    <w:p>
      <w:pPr>
        <w:pStyle w:val="Heading1"/>
      </w:pPr>
      <w:r>
        <w:t>Email</w:t>
      </w:r>
    </w:p>
    <w:p>
      <w:r>
        <w:t xml:space="preserve">  </w:t>
      </w:r>
    </w:p>
    <w:p>
      <w:pPr>
        <w:pStyle w:val="Heading1"/>
      </w:pPr>
      <w:r>
        <w:t>Business Mailing Address</w:t>
      </w:r>
    </w:p>
    <w:p>
      <w:r>
        <w:t xml:space="preserve">  United States</w:t>
      </w:r>
    </w:p>
    <w:p>
      <w:r/>
      <w:r>
        <w:rPr>
          <w:color w:val="0000FF"/>
          <w:sz w:val="24"/>
          <w:u w:val="single"/>
        </w:rPr>
        <w:hyperlink r:id="rId11">
          <w:r>
            <w:rPr>
              <w:color w:val="0000FF"/>
              <w:u w:val="single"/>
            </w:rPr>
            <w:t>Map It</w:t>
          </w:r>
        </w:hyperlink>
      </w:r>
    </w:p>
    <w:p>
      <w:pPr>
        <w:pStyle w:val="Heading1"/>
      </w:pPr>
      <w:r>
        <w:t>Marketing Coordinator Name</w:t>
      </w:r>
    </w:p>
    <w:p>
      <w:r>
        <w:t xml:space="preserve">  Ellen Warren</w:t>
      </w:r>
    </w:p>
    <w:p>
      <w:pPr>
        <w:pStyle w:val="Heading1"/>
      </w:pPr>
      <w:r>
        <w:t>Marketing Coordinator Email Address</w:t>
      </w:r>
    </w:p>
    <w:p>
      <w:r>
        <w:t xml:space="preserve">  </w:t>
      </w:r>
    </w:p>
    <w:p>
      <w:r>
        <w:t>General</w:t>
      </w:r>
    </w:p>
    <w:p>
      <w:pPr>
        <w:pStyle w:val="Heading1"/>
      </w:pPr>
      <w:r>
        <w:t>What is each customer worth to your business in dollars ($)?</w:t>
      </w:r>
    </w:p>
    <w:p>
      <w:r>
        <w:t xml:space="preserve">  wingedgodscreation.com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 w14:paraId="1D45C1C6" w14:textId="7D5C1A96" w:rsidR="002510B2" w:rsidRDefault="002510B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74D923" wp14:editId="4F0DF403">
          <wp:simplePos x="0" y="0"/>
          <wp:positionH relativeFrom="column">
            <wp:posOffset>1582310</wp:posOffset>
          </wp:positionH>
          <wp:positionV relativeFrom="paragraph">
            <wp:posOffset>-344182</wp:posOffset>
          </wp:positionV>
          <wp:extent cx="2926080" cy="679627"/>
          <wp:effectExtent l="0" t="0" r="0" b="6350"/>
          <wp:wrapNone/>
          <wp:docPr id="662670401" name="Picture 1" descr="A purpl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2670401" name="Picture 1" descr="A purple and black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94855" cy="6956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yperlink" Target="mailto:susan08@gmail.com" TargetMode="External"/><Relationship Id="rId11" Type="http://schemas.openxmlformats.org/officeDocument/2006/relationships/hyperlink" Target="https://maps.google.com/maps?q=United+States" TargetMode="External"/><Relationship Id="rId12" Type="http://schemas.openxmlformats.org/officeDocument/2006/relationships/hyperlink" Target="mailto:ellen@wingedgodscreation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