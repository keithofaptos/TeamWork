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48"/>
        </w:rPr>
        <w:t>Onboarding Questionnaire Results</w:t>
      </w:r>
    </w:p>
    <w:p/>
    <w:p>
      <w:pPr>
        <w:pStyle w:val="Heading1"/>
      </w:pPr>
      <w:r>
        <w:t>Business Name (official and trading as/DBA)</w:t>
      </w:r>
    </w:p>
    <w:p>
      <w:r/>
    </w:p>
    <w:p>
      <w:r>
        <w:t xml:space="preserve">  Tracylinn LLC</w:t>
      </w:r>
    </w:p>
    <w:p>
      <w:pPr>
        <w:pStyle w:val="Heading1"/>
      </w:pPr>
      <w:r>
        <w:t>Name</w:t>
      </w:r>
    </w:p>
    <w:p>
      <w:r>
        <w:t xml:space="preserve">  Tracy Eisenman</w:t>
      </w:r>
    </w:p>
    <w:p>
      <w:pPr>
        <w:pStyle w:val="Heading1"/>
      </w:pPr>
      <w:r>
        <w:t>Phone</w:t>
      </w:r>
    </w:p>
    <w:p>
      <w:r>
        <w:t xml:space="preserve">  7242630304</w:t>
      </w:r>
    </w:p>
    <w:p>
      <w:pPr>
        <w:pStyle w:val="Heading1"/>
      </w:pPr>
      <w:r>
        <w:t>Email</w:t>
      </w:r>
    </w:p>
    <w:p>
      <w:r>
        <w:t xml:space="preserve">  </w:t>
      </w:r>
    </w:p>
    <w:p>
      <w:pPr>
        <w:pStyle w:val="Heading1"/>
      </w:pPr>
      <w:r>
        <w:t>Business Mailing Address</w:t>
      </w:r>
    </w:p>
    <w:p>
      <w:r>
        <w:t xml:space="preserve">  68 Skylark Dr</w:t>
      </w:r>
    </w:p>
    <w:p>
      <w:r>
        <w:t>Washington, PA 15301</w:t>
      </w:r>
    </w:p>
    <w:p>
      <w:r>
        <w:t>United States</w:t>
      </w:r>
    </w:p>
    <w:p>
      <w:r>
        <w:rPr>
          <w:color w:val="0000FF"/>
          <w:sz w:val="24"/>
          <w:u w:val="single"/>
        </w:rPr>
        <w:hyperlink r:id="rId11">
          <w:r>
            <w:rPr>
              <w:color w:val="0000FF"/>
              <w:u w:val="single"/>
            </w:rPr>
            <w:t>Map It</w:t>
          </w:r>
        </w:hyperlink>
      </w:r>
    </w:p>
    <w:p>
      <w:pPr>
        <w:pStyle w:val="Heading1"/>
      </w:pPr>
      <w:r>
        <w:t>Marketing Coordinator Name</w:t>
      </w:r>
    </w:p>
    <w:p>
      <w:r>
        <w:t xml:space="preserve">  Tracy Eisenman</w:t>
      </w:r>
    </w:p>
    <w:p>
      <w:pPr>
        <w:pStyle w:val="Heading1"/>
      </w:pPr>
      <w:r>
        <w:t>Marketing Coordinator Email Address</w:t>
      </w:r>
    </w:p>
    <w:p>
      <w:r>
        <w:t xml:space="preserve">  </w:t>
      </w:r>
    </w:p>
    <w:p>
      <w:pPr>
        <w:pStyle w:val="Heading1"/>
      </w:pPr>
      <w:r>
        <w:t>Your Business ' Website Address</w:t>
      </w:r>
    </w:p>
    <w:p>
      <w:r/>
      <w:r>
        <w:rPr>
          <w:color w:val="0000FF"/>
          <w:sz w:val="24"/>
          <w:u w:val="single"/>
        </w:rPr>
        <w:hyperlink r:id="rId12">
          <w:r>
            <w:rPr>
              <w:color w:val="0000FF"/>
              <w:u w:val="single"/>
            </w:rPr>
            <w:t>https://www.Tracylinn.com</w:t>
          </w:r>
        </w:hyperlink>
      </w:r>
    </w:p>
    <w:p>
      <w:pPr>
        <w:pStyle w:val="Heading1"/>
      </w:pPr>
      <w:r>
        <w:t>LinkedIn Profile Link</w:t>
      </w:r>
    </w:p>
    <w:p>
      <w:r/>
      <w:r>
        <w:rPr>
          <w:color w:val="0000FF"/>
          <w:sz w:val="24"/>
          <w:u w:val="single"/>
        </w:rPr>
        <w:hyperlink r:id="rId13">
          <w:r>
            <w:rPr>
              <w:color w:val="0000FF"/>
              <w:u w:val="single"/>
            </w:rPr>
            <w:t>https://www.linkedin.com/in/tracyeisenman/</w:t>
          </w:r>
        </w:hyperlink>
      </w:r>
    </w:p>
    <w:p>
      <w:pPr>
        <w:pStyle w:val="Heading1"/>
      </w:pPr>
      <w:r>
        <w:t>Facebook Page Link</w:t>
      </w:r>
    </w:p>
    <w:p>
      <w:r/>
      <w:r>
        <w:rPr>
          <w:color w:val="0000FF"/>
          <w:sz w:val="24"/>
          <w:u w:val="single"/>
        </w:rPr>
        <w:hyperlink r:id="rId14">
          <w:r>
            <w:rPr>
              <w:color w:val="0000FF"/>
              <w:u w:val="single"/>
            </w:rPr>
            <w:t>https://www.facebook.com/groups/964965578133775</w:t>
          </w:r>
        </w:hyperlink>
      </w:r>
    </w:p>
    <w:p>
      <w:pPr>
        <w:pStyle w:val="Heading1"/>
      </w:pPr>
      <w:r>
        <w:t>Instagram Link</w:t>
      </w:r>
    </w:p>
    <w:p>
      <w:r>
        <w:t xml:space="preserve">  </w:t>
      </w:r>
    </w:p>
    <w:p>
      <w:pPr>
        <w:pStyle w:val="Heading1"/>
      </w:pPr>
      <w:r>
        <w:t>Other Links</w:t>
      </w:r>
    </w:p>
    <w:p>
      <w:r>
        <w:t xml:space="preserve">  https://heal.me/practitioner/tracy-eisenman-holistic-wellness-practitioner</w:t>
      </w:r>
    </w:p>
    <w:p>
      <w:r>
        <w:t>Youtube I have but have not put it together well yet.</w:t>
      </w:r>
    </w:p>
    <w:p>
      <w:pPr>
        <w:pStyle w:val="Heading1"/>
      </w:pPr>
      <w:r>
        <w:t>Please ensure I have shared access to:</w:t>
      </w:r>
    </w:p>
    <w:p>
      <w:r/>
    </w:p>
    <w:p>
      <w:r>
        <w:t>* Google Analytics</w:t>
      </w:r>
    </w:p>
    <w:p>
      <w:r>
        <w:t>* Google Search Console</w:t>
      </w:r>
    </w:p>
    <w:p>
      <w:r>
        <w:t>* Sales/Marketing CRM</w:t>
      </w:r>
    </w:p>
    <w:p>
      <w:r>
        <w:t>* Ads Managers</w:t>
      </w:r>
    </w:p>
    <w:p>
      <w:r>
        <w:t>General</w:t>
      </w:r>
    </w:p>
    <w:p>
      <w:pPr>
        <w:pStyle w:val="Heading1"/>
      </w:pPr>
      <w:r>
        <w:t>How many products and/or services do you sell?</w:t>
      </w:r>
    </w:p>
    <w:p>
      <w:r>
        <w:t xml:space="preserve">  3-4</w:t>
      </w:r>
    </w:p>
    <w:p>
      <w:pPr>
        <w:pStyle w:val="Heading1"/>
      </w:pPr>
      <w:r>
        <w:t>Do you have a specific way of suggesting more services or products to your customers to buy or use?</w:t>
      </w:r>
    </w:p>
    <w:p>
      <w:r>
        <w:t xml:space="preserve">  No</w:t>
      </w:r>
    </w:p>
    <w:p>
      <w:pPr>
        <w:pStyle w:val="Heading1"/>
      </w:pPr>
      <w:r>
        <w:t>Why do you do what you do?</w:t>
      </w:r>
    </w:p>
    <w:p>
      <w:r>
        <w:t xml:space="preserve">  1\. Motivated to help people understand how to optimize their health naturally on their own. Core Values- Reliability- Honesty- Resilience- Goals- to build this so that it can be franchised out and get the word to more people. Biggest needs- a method to reach more clients. Influences beliefs- watching people waste their time being unhealthy and not enjoying life to its fullest. Habits- I live the life that I share in my program- awareness- choice-action- change. Strengths- coaching with care and creating using science and DNA research to fortify my clients needs. Weaknesses- working alone and expecting to hold down the fort and grow. Proud of- The way my clients and me have made healthy changes and continue to do so. Improving- Creating a multilevel offer high end and low end where it works like clockwork and still gets my personal touch. Hopes- this year- get 6 - 6 month cohorts full, a retreat in April, fully organized on the back end with a DIY offer in place, with 5 sponsors- in 3 years look at franchises</w:t>
      </w:r>
    </w:p>
    <w:p>
      <w:pPr>
        <w:pStyle w:val="Heading1"/>
      </w:pPr>
      <w:r>
        <w:t>How do you explain what you do when you meet strangers?</w:t>
      </w:r>
    </w:p>
    <w:p>
      <w:r>
        <w:t xml:space="preserve">  I help people get their sexy back.</w:t>
      </w:r>
    </w:p>
    <w:p>
      <w:pPr>
        <w:pStyle w:val="Heading1"/>
      </w:pPr>
      <w:r>
        <w:t>How do you explain what you do when talking with a potential customer or client?</w:t>
      </w:r>
    </w:p>
    <w:p>
      <w:r>
        <w:t xml:space="preserve">  I offer a 6 stage process that disrupts your lifestyle and offers optimal health naturally . Using your own DNA we can create a personalized lifestyle program that will create vitality for the rest of your life.</w:t>
      </w:r>
    </w:p>
    <w:p>
      <w:pPr>
        <w:pStyle w:val="Heading1"/>
      </w:pPr>
      <w:r>
        <w:t>Tell me about how your business works.</w:t>
      </w:r>
    </w:p>
    <w:p>
      <w:r>
        <w:t xml:space="preserve">  I sell programs or coaching sessions</w:t>
      </w:r>
    </w:p>
    <w:p>
      <w:pPr>
        <w:pStyle w:val="Heading1"/>
      </w:pPr>
      <w:r>
        <w:t>How many of your sales are new versus repeat?</w:t>
      </w:r>
    </w:p>
    <w:p>
      <w:r>
        <w:t xml:space="preserve">  I had 80% of my first beta program continue as alumni (monthly membership) I am in a building phase.</w:t>
      </w:r>
    </w:p>
    <w:p>
      <w:pPr>
        <w:pStyle w:val="Heading1"/>
      </w:pPr>
      <w:r>
        <w:t>What is each customer worth to your business in dollars ($)?</w:t>
      </w:r>
    </w:p>
    <w:p>
      <w:r>
        <w:t xml:space="preserve">  We can work on this- Monthly subscription $97 Program cost Beta 1500- New cost 4000-5000 (3 month -6 month)</w:t>
      </w:r>
    </w:p>
    <w:p>
      <w:pPr>
        <w:pStyle w:val="Heading1"/>
      </w:pPr>
      <w:r>
        <w:t>What kind of marketing strategies have worked for you in the past?</w:t>
      </w:r>
    </w:p>
    <w:p>
      <w:r>
        <w:t xml:space="preserve">  So far I have made telephone calls to onboard my warm market and networking events on zoom through alignable.</w:t>
      </w:r>
    </w:p>
    <w:p>
      <w:pPr>
        <w:pStyle w:val="Heading1"/>
      </w:pPr>
      <w:r>
        <w:t>What are the things you know you have to do?</w:t>
      </w:r>
    </w:p>
    <w:p>
      <w:r>
        <w:t xml:space="preserve">  I need to do weekly lives on social media. Create a plan for reachouts on social media. Speak in pubic and get on stages that reach a bigger audience. Get my system more automated. Use mailchimp more. Create a weekly plan of action for all of the above.</w:t>
      </w:r>
    </w:p>
    <w:p>
      <w:pPr>
        <w:pStyle w:val="Heading1"/>
      </w:pPr>
      <w:r>
        <w:t>How many hours per week do you work on average?</w:t>
      </w:r>
    </w:p>
    <w:p>
      <w:r>
        <w:t xml:space="preserve">  45+ in all 4 businesses</w:t>
      </w:r>
    </w:p>
    <w:p>
      <w:pPr>
        <w:pStyle w:val="Heading1"/>
      </w:pPr>
      <w:r>
        <w:t>How many hours do you spend on sales in your business?</w:t>
      </w:r>
    </w:p>
    <w:p>
      <w:r>
        <w:t xml:space="preserve">  3</w:t>
      </w:r>
    </w:p>
    <w:p>
      <w:pPr>
        <w:pStyle w:val="Heading1"/>
      </w:pPr>
      <w:r>
        <w:t>How many hours do you spend on marketing in your business?</w:t>
      </w:r>
    </w:p>
    <w:p>
      <w:r>
        <w:t xml:space="preserve">  3</w:t>
      </w:r>
    </w:p>
    <w:p>
      <w:pPr>
        <w:pStyle w:val="Heading1"/>
      </w:pPr>
      <w:r>
        <w:t>How many hours do you spend on product delivery in your business?</w:t>
      </w:r>
    </w:p>
    <w:p>
      <w:r>
        <w:t xml:space="preserve">  10</w:t>
      </w:r>
    </w:p>
    <w:p>
      <w:pPr>
        <w:pStyle w:val="Heading1"/>
      </w:pPr>
      <w:r>
        <w:t>How many hours do you spend on team management and HR in your business?</w:t>
      </w:r>
    </w:p>
    <w:p>
      <w:r>
        <w:t xml:space="preserve">  0</w:t>
      </w:r>
    </w:p>
    <w:p>
      <w:pPr>
        <w:pStyle w:val="Heading1"/>
      </w:pPr>
      <w:r>
        <w:t>How many hours do you spend on administration in your business?</w:t>
      </w:r>
    </w:p>
    <w:p>
      <w:r>
        <w:t xml:space="preserve">  10</w:t>
      </w:r>
    </w:p>
    <w:p>
      <w:r>
        <w:rPr>
          <w:color w:val="0000FF"/>
          <w:sz w:val="24"/>
          <w:u w:val="single"/>
        </w:rPr>
        <w:hyperlink r:id="rId16">
          <w:r>
            <w:rPr>
              <w:color w:val="0000FF"/>
              <w:u w:val="single"/>
            </w:rPr>
            <w:t>https://heal.me/practitioner/tracy-eisenman-holistic-wellness-practitioner</w:t>
          </w:r>
        </w:hyperlink>
      </w:r>
    </w:p>
    <w:p>
      <w:pPr>
        <w:pStyle w:val="Heading1"/>
      </w:pPr>
      <w:r>
        <w:t>Do you fully own your business?</w:t>
      </w:r>
    </w:p>
    <w:p>
      <w:r/>
    </w:p>
    <w:p>
      <w:r>
        <w:t xml:space="preserve">  Yes</w:t>
      </w:r>
    </w:p>
    <w:p>
      <w:pPr>
        <w:pStyle w:val="Heading1"/>
      </w:pPr>
      <w:r>
        <w:t>Do you own any trademarks for this business?</w:t>
      </w:r>
    </w:p>
    <w:p>
      <w:r>
        <w:t xml:space="preserve">  No</w:t>
      </w:r>
    </w:p>
    <w:p>
      <w:pPr>
        <w:pStyle w:val="Heading1"/>
      </w:pPr>
      <w:r>
        <w:t>Is another company in charge of your intellectual property (IP)?</w:t>
      </w:r>
    </w:p>
    <w:p>
      <w:r>
        <w:t xml:space="preserve">  No</w:t>
      </w:r>
    </w:p>
    <w:p>
      <w:pPr>
        <w:pStyle w:val="Heading1"/>
      </w:pPr>
      <w:r>
        <w:t>Are you planning to sell this business in the future?</w:t>
      </w:r>
    </w:p>
    <w:p>
      <w:r>
        <w:t xml:space="preserve">  Yes</w:t>
      </w:r>
    </w:p>
    <w:p>
      <w:pPr>
        <w:pStyle w:val="Heading1"/>
      </w:pPr>
      <w:r>
        <w:t>Are you planning on buying any other businesses?</w:t>
      </w:r>
    </w:p>
    <w:p>
      <w:r>
        <w:t xml:space="preserve">  No</w:t>
      </w:r>
    </w:p>
    <w:p>
      <w:pPr>
        <w:pStyle w:val="Heading1"/>
      </w:pPr>
      <w:r>
        <w:t>When are you planning on selling your business?</w:t>
      </w:r>
    </w:p>
    <w:p>
      <w:r>
        <w:t xml:space="preserve">  When I decide to retire- before I die. It may be another 50 years..</w:t>
      </w:r>
    </w:p>
    <w:p>
      <w:pPr>
        <w:pStyle w:val="Heading1"/>
      </w:pPr>
      <w:r>
        <w:t>How is your team currently set up?</w:t>
      </w:r>
    </w:p>
    <w:p>
      <w:r/>
    </w:p>
    <w:p>
      <w:r>
        <w:t xml:space="preserve">  It's just me.</w:t>
      </w:r>
    </w:p>
    <w:p>
      <w:pPr>
        <w:pStyle w:val="Heading1"/>
      </w:pPr>
      <w:r>
        <w:t>Are you happy with how your team is currently set up?</w:t>
      </w:r>
    </w:p>
    <w:p>
      <w:r>
        <w:t xml:space="preserve">  Not applicable</w:t>
      </w:r>
    </w:p>
    <w:p>
      <w:pPr>
        <w:pStyle w:val="Heading1"/>
      </w:pPr>
      <w:r>
        <w:t>List the roles in your company.</w:t>
      </w:r>
    </w:p>
    <w:p>
      <w:r>
        <w:t xml:space="preserve">  I have used a team for awhile to get my instagram page set up. I may go back to them in the future. Just watching expenses for now. We plan to meet in 2024.</w:t>
      </w:r>
    </w:p>
    <w:p>
      <w:pPr>
        <w:pStyle w:val="Heading1"/>
      </w:pPr>
      <w:r>
        <w:t>Are you using SOPs (standard operating procedures)?</w:t>
      </w:r>
    </w:p>
    <w:p>
      <w:r>
        <w:t xml:space="preserve">  No</w:t>
      </w:r>
    </w:p>
    <w:p>
      <w:pPr>
        <w:pStyle w:val="Heading1"/>
      </w:pPr>
      <w:r>
        <w:t>Do you have a marketing team with a person dedicated to the implementation of marketing?</w:t>
      </w:r>
    </w:p>
    <w:p>
      <w:r>
        <w:t xml:space="preserve">  Yes</w:t>
      </w:r>
    </w:p>
    <w:p>
      <w:pPr>
        <w:pStyle w:val="Heading1"/>
      </w:pPr>
      <w:r>
        <w:t>How often do you meet with your team?</w:t>
      </w:r>
    </w:p>
    <w:p>
      <w:r>
        <w:t xml:space="preserve">  We will meet again in 2024</w:t>
      </w:r>
    </w:p>
    <w:p>
      <w:pPr>
        <w:pStyle w:val="Heading1"/>
      </w:pPr>
      <w:r>
        <w:t>Marketing CRM</w:t>
      </w:r>
    </w:p>
    <w:p>
      <w:r/>
    </w:p>
    <w:p>
      <w:r>
        <w:t xml:space="preserve">  MailChimp</w:t>
      </w:r>
    </w:p>
    <w:p>
      <w:pPr>
        <w:pStyle w:val="Heading1"/>
      </w:pPr>
      <w:r>
        <w:t>Website Platform</w:t>
      </w:r>
    </w:p>
    <w:p>
      <w:r>
        <w:t xml:space="preserve">  GoDaddy</w:t>
      </w:r>
    </w:p>
    <w:p>
      <w:pPr>
        <w:pStyle w:val="Heading1"/>
      </w:pPr>
      <w:r>
        <w:t>Other Tools</w:t>
      </w:r>
    </w:p>
    <w:p>
      <w:r/>
    </w:p>
    <w:p>
      <w:r>
        <w:t>* Loom</w:t>
      </w:r>
    </w:p>
    <w:p>
      <w:r>
        <w:t>* Calendly</w:t>
      </w:r>
    </w:p>
    <w:p>
      <w:r>
        <w:t>* Grammarly</w:t>
      </w:r>
    </w:p>
    <w:p>
      <w:r>
        <w:t>* ChatGPT</w:t>
      </w:r>
    </w:p>
    <w:p>
      <w:pPr>
        <w:pStyle w:val="Heading1"/>
      </w:pPr>
      <w:r>
        <w:t>Any other business tools that you use, that are not listed here?</w:t>
      </w:r>
    </w:p>
    <w:p>
      <w:r>
        <w:t xml:space="preserve">  Mailchimp-</w:t>
      </w:r>
    </w:p>
    <w:p>
      <w:r>
        <w:t>GoDaddy Website</w:t>
      </w:r>
    </w:p>
    <w:p>
      <w:pPr>
        <w:pStyle w:val="Heading1"/>
      </w:pPr>
      <w:r>
        <w:t>Provide a general description of your current clients.</w:t>
      </w:r>
    </w:p>
    <w:p>
      <w:r/>
    </w:p>
    <w:p>
      <w:r>
        <w:t xml:space="preserve">  I have 1 man and 6 women- Middle aged, mostly 30 lbs overweight or more, with a desire to be more healthy</w:t>
      </w:r>
    </w:p>
    <w:p>
      <w:pPr>
        <w:pStyle w:val="Heading1"/>
      </w:pPr>
      <w:r>
        <w:t>Briefly describe an ideal client you already have, that you would like to have more of.</w:t>
      </w:r>
    </w:p>
    <w:p>
      <w:r>
        <w:t xml:space="preserve">  A 50 year old successful woman who will dive in and do what it takes to get results. They have a strong why!</w:t>
      </w:r>
    </w:p>
    <w:p>
      <w:pPr>
        <w:pStyle w:val="Heading1"/>
      </w:pPr>
      <w:r>
        <w:t>Who are your competitors? List your top 3, with links to their websites:</w:t>
      </w:r>
    </w:p>
    <w:p>
      <w:r>
        <w:t xml:space="preserve">  Weight watchers-https://www.weightwatchers.com/</w:t>
      </w:r>
    </w:p>
    <w:p>
      <w:r>
        <w:t>Noom-https://www.noom.com/</w:t>
      </w:r>
    </w:p>
    <w:p>
      <w:r>
        <w:t>Beyond body-https://woman.beyondbody.me/</w:t>
      </w:r>
    </w:p>
    <w:p>
      <w:pPr>
        <w:pStyle w:val="Heading1"/>
      </w:pPr>
      <w:r>
        <w:t>Do you have a specific niche or specialization you market directly to?</w:t>
      </w:r>
    </w:p>
    <w:p>
      <w:r>
        <w:t xml:space="preserve">  Yes</w:t>
      </w:r>
    </w:p>
    <w:p>
      <w:pPr>
        <w:pStyle w:val="Heading1"/>
      </w:pPr>
      <w:r>
        <w:t>Do you check the rates and offers of your competitors?</w:t>
      </w:r>
    </w:p>
    <w:p>
      <w:r>
        <w:t xml:space="preserve">  Yes</w:t>
      </w:r>
    </w:p>
    <w:p>
      <w:pPr>
        <w:pStyle w:val="Heading1"/>
      </w:pPr>
      <w:r>
        <w:t>Tell us more! Who are your targeted markets?</w:t>
      </w:r>
    </w:p>
    <w:p>
      <w:r>
        <w:t xml:space="preserve">  Middle aged men and women who are ready to take action for their health</w:t>
      </w:r>
    </w:p>
    <w:p>
      <w:pPr>
        <w:pStyle w:val="Heading1"/>
      </w:pPr>
      <w:r>
        <w:t>How are you communicating with your targeted markets?</w:t>
      </w:r>
    </w:p>
    <w:p>
      <w:r>
        <w:t xml:space="preserve">  Not much at all</w:t>
      </w:r>
    </w:p>
    <w:p>
      <w:pPr>
        <w:pStyle w:val="Heading1"/>
      </w:pPr>
      <w:r>
        <w:t>Why do your customers choose to purchase from you instead of your competitors?</w:t>
      </w:r>
    </w:p>
    <w:p>
      <w:r>
        <w:t xml:space="preserve">  I am a small boutique experience, hands on, that uses DNA to determine what you need</w:t>
      </w:r>
    </w:p>
    <w:p>
      <w:pPr>
        <w:pStyle w:val="Heading1"/>
      </w:pPr>
      <w:r>
        <w:t>What do your current customers most love about your business?</w:t>
      </w:r>
    </w:p>
    <w:p>
      <w:r>
        <w:t xml:space="preserve">  It is a very personalized experience.</w:t>
      </w:r>
    </w:p>
    <w:p>
      <w:pPr>
        <w:pStyle w:val="Heading1"/>
      </w:pPr>
      <w:r>
        <w:t>What do your current customers most love about your product/service?</w:t>
      </w:r>
    </w:p>
    <w:p>
      <w:r>
        <w:t xml:space="preserve">  It is unique and they get a lot of support.</w:t>
      </w:r>
    </w:p>
    <w:p>
      <w:pPr>
        <w:pStyle w:val="Heading1"/>
      </w:pPr>
      <w:r>
        <w:t>What do your current customers complain about regarding your products or services?</w:t>
      </w:r>
    </w:p>
    <w:p>
      <w:r>
        <w:t xml:space="preserve">  Too much information at one time- I have changed that. I am making adjustments per their responses to questionnaires.</w:t>
      </w:r>
    </w:p>
    <w:p>
      <w:pPr>
        <w:pStyle w:val="Heading1"/>
      </w:pPr>
      <w:r>
        <w:t>How do your products/services positively change your customers’ lives?</w:t>
      </w:r>
    </w:p>
    <w:p>
      <w:r>
        <w:t xml:space="preserve">  They can look forward to health instead of sickness in their golden years. Less expensive drugs, less fear of what the doctor will say.</w:t>
      </w:r>
    </w:p>
    <w:p>
      <w:pPr>
        <w:pStyle w:val="Heading1"/>
      </w:pPr>
      <w:r>
        <w:t>What are the core values or guiding principles for your business?</w:t>
      </w:r>
    </w:p>
    <w:p>
      <w:r>
        <w:t xml:space="preserve">  Every person has the ability to change their health when they create a healthy lifestyle. This includes mental, physical, emotional and nutritional.</w:t>
      </w:r>
    </w:p>
    <w:p>
      <w:pPr>
        <w:pStyle w:val="Heading1"/>
      </w:pPr>
      <w:r>
        <w:t>What are 3 keywords that sum up the value you bring to your clients/ customers?</w:t>
      </w:r>
    </w:p>
    <w:p>
      <w:r>
        <w:t xml:space="preserve">  Confidence, Clarity &amp; Vitality</w:t>
      </w:r>
    </w:p>
    <w:p>
      <w:pPr>
        <w:pStyle w:val="Heading1"/>
      </w:pPr>
      <w:r>
        <w:t>Are there any slogans or taglines you use?</w:t>
      </w:r>
    </w:p>
    <w:p>
      <w:r>
        <w:t xml:space="preserve">  Not yet- I do use the vision of driving a car down the road to vitality and confidence.</w:t>
      </w:r>
    </w:p>
    <w:p>
      <w:pPr>
        <w:pStyle w:val="Heading1"/>
      </w:pPr>
      <w:r>
        <w:t>If your brand were a person, what would they be like?</w:t>
      </w:r>
    </w:p>
    <w:p>
      <w:r>
        <w:t xml:space="preserve">  If my brand were a person, they would be a caring, reliable and dynamic coach who motivates each client in a positive way using cutting edge science as a guide on the journey to good health.</w:t>
      </w:r>
    </w:p>
    <w:p>
      <w:pPr>
        <w:pStyle w:val="Heading1"/>
      </w:pPr>
      <w:r>
        <w:t>What is your sales revenue?</w:t>
      </w:r>
    </w:p>
    <w:p>
      <w:r/>
    </w:p>
    <w:p>
      <w:r>
        <w:t xml:space="preserve">  This year (start up) it was 14K for 5 months</w:t>
      </w:r>
    </w:p>
    <w:p>
      <w:pPr>
        <w:pStyle w:val="Heading1"/>
      </w:pPr>
      <w:r>
        <w:t>What is your profit margin?</w:t>
      </w:r>
    </w:p>
    <w:p>
      <w:r>
        <w:t xml:space="preserve">  0\. Start up expenses with DNA Membership 8K. Business coach 5K. Infrastructure 3K</w:t>
      </w:r>
    </w:p>
    <w:p>
      <w:pPr>
        <w:pStyle w:val="Heading1"/>
      </w:pPr>
      <w:r>
        <w:t>What guarantees or risk reversals do you offer?</w:t>
      </w:r>
    </w:p>
    <w:p>
      <w:r>
        <w:t xml:space="preserve">  If a client does not reach their goal in 6 months, I will continue to work with them for 3 months at no charge.</w:t>
      </w:r>
    </w:p>
    <w:p>
      <w:pPr>
        <w:pStyle w:val="Heading1"/>
      </w:pPr>
      <w:r>
        <w:t>Do you have a special deal or a small, affordable offer to get started with?</w:t>
      </w:r>
    </w:p>
    <w:p>
      <w:r>
        <w:t xml:space="preserve">  Yes</w:t>
      </w:r>
    </w:p>
    <w:p>
      <w:pPr>
        <w:pStyle w:val="Heading1"/>
      </w:pPr>
      <w:r>
        <w:t>How do most of your customers purchase from you?</w:t>
      </w:r>
    </w:p>
    <w:p>
      <w:r/>
    </w:p>
    <w:p>
      <w:r>
        <w:t>* Calls</w:t>
      </w:r>
    </w:p>
    <w:p>
      <w:pPr>
        <w:pStyle w:val="Heading1"/>
      </w:pPr>
      <w:r>
        <w:t>Do your current customers complain that your prices are too high?</w:t>
      </w:r>
    </w:p>
    <w:p>
      <w:r>
        <w:t xml:space="preserve">  Yes</w:t>
      </w:r>
    </w:p>
    <w:p>
      <w:pPr>
        <w:pStyle w:val="Heading1"/>
      </w:pPr>
      <w:r>
        <w:t>Have you ever mapped out your sales process?</w:t>
      </w:r>
    </w:p>
    <w:p>
      <w:r>
        <w:t xml:space="preserve">  Yes</w:t>
      </w:r>
    </w:p>
    <w:p>
      <w:pPr>
        <w:pStyle w:val="Heading1"/>
      </w:pPr>
      <w:r>
        <w:t>Do you use a sales pipeline or a system for managing your sales process?</w:t>
      </w:r>
    </w:p>
    <w:p>
      <w:r>
        <w:t xml:space="preserve">  Yes</w:t>
      </w:r>
    </w:p>
    <w:p>
      <w:pPr>
        <w:pStyle w:val="Heading1"/>
      </w:pPr>
      <w:r>
        <w:t>Do your customers need to apply, register, or become a member before they are able buy your products?</w:t>
      </w:r>
    </w:p>
    <w:p>
      <w:r>
        <w:t xml:space="preserve">  No</w:t>
      </w:r>
    </w:p>
    <w:p>
      <w:pPr>
        <w:pStyle w:val="Heading1"/>
      </w:pPr>
      <w:r>
        <w:t>Do you have templates/scripts for your sales emails/calls?</w:t>
      </w:r>
    </w:p>
    <w:p>
      <w:r>
        <w:t xml:space="preserve">  Yes</w:t>
      </w:r>
    </w:p>
    <w:p>
      <w:pPr>
        <w:pStyle w:val="Heading1"/>
      </w:pPr>
      <w:r>
        <w:t>Do you have automatic follow-up emails in your sales process?</w:t>
      </w:r>
    </w:p>
    <w:p>
      <w:r>
        <w:t xml:space="preserve">  No</w:t>
      </w:r>
    </w:p>
    <w:p>
      <w:pPr>
        <w:pStyle w:val="Heading1"/>
      </w:pPr>
      <w:r>
        <w:t>Do you have a reactivation program or offer a way to get back in if they have been away for a while?</w:t>
      </w:r>
    </w:p>
    <w:p>
      <w:r>
        <w:t xml:space="preserve">  No</w:t>
      </w:r>
    </w:p>
    <w:p>
      <w:pPr>
        <w:pStyle w:val="Heading1"/>
      </w:pPr>
      <w:r>
        <w:t>Do you have a retention program or a way to keep customers coming back?</w:t>
      </w:r>
    </w:p>
    <w:p>
      <w:r>
        <w:t xml:space="preserve">  Yes</w:t>
      </w:r>
    </w:p>
    <w:p>
      <w:pPr>
        <w:pStyle w:val="Heading1"/>
      </w:pPr>
      <w:r>
        <w:t>Do you make affiliate sales or earn money through affiliate links?</w:t>
      </w:r>
    </w:p>
    <w:p>
      <w:r>
        <w:t xml:space="preserve">  No</w:t>
      </w:r>
    </w:p>
    <w:p>
      <w:pPr>
        <w:pStyle w:val="Heading1"/>
      </w:pPr>
      <w:r>
        <w:t>What is the primary way that your customers find you?</w:t>
      </w:r>
    </w:p>
    <w:p>
      <w:r/>
    </w:p>
    <w:p>
      <w:r>
        <w:t xml:space="preserve">  I call them.</w:t>
      </w:r>
    </w:p>
    <w:p>
      <w:pPr>
        <w:pStyle w:val="Heading1"/>
      </w:pPr>
      <w:r>
        <w:t>How are you currently collecting email subscribers?</w:t>
      </w:r>
    </w:p>
    <w:p>
      <w:r>
        <w:t xml:space="preserve">  I have a free gift sign up sheet on GoDaddy.</w:t>
      </w:r>
    </w:p>
    <w:p>
      <w:pPr>
        <w:pStyle w:val="Heading1"/>
      </w:pPr>
      <w:r>
        <w:t>Do you have a database of your past clients?</w:t>
      </w:r>
    </w:p>
    <w:p>
      <w:r>
        <w:t xml:space="preserve">  Yes</w:t>
      </w:r>
    </w:p>
    <w:p>
      <w:pPr>
        <w:pStyle w:val="Heading1"/>
      </w:pPr>
      <w:r>
        <w:t>Do you have a database of potential prospects?</w:t>
      </w:r>
    </w:p>
    <w:p>
      <w:r>
        <w:t xml:space="preserve">  Yes</w:t>
      </w:r>
    </w:p>
    <w:p>
      <w:pPr>
        <w:pStyle w:val="Heading1"/>
      </w:pPr>
      <w:r>
        <w:t>Are you using lead magnet freebies?</w:t>
      </w:r>
    </w:p>
    <w:p>
      <w:r>
        <w:t xml:space="preserve">  Yes</w:t>
      </w:r>
    </w:p>
    <w:p>
      <w:pPr>
        <w:pStyle w:val="Heading1"/>
      </w:pPr>
      <w:r>
        <w:t>How many people are on your prospects list?</w:t>
      </w:r>
    </w:p>
    <w:p>
      <w:r>
        <w:t xml:space="preserve">  30</w:t>
      </w:r>
    </w:p>
    <w:p>
      <w:pPr>
        <w:pStyle w:val="Heading1"/>
      </w:pPr>
      <w:r>
        <w:t>Please share the link to your lead magnet opt-in.</w:t>
      </w:r>
    </w:p>
    <w:p>
      <w:r>
        <w:t xml:space="preserve">  https://websites.godaddy.com/en-US/editor/e09bdb69-27b4-4988-8e9b-d4ae7d40c826/e67aef88-7eca-4937-82d0-f4a77fea175f/preview?source=editor.rollup_page</w:t>
      </w:r>
    </w:p>
    <w:p>
      <w:pPr>
        <w:pStyle w:val="Heading1"/>
      </w:pPr>
      <w:r>
        <w:t>Are you utilizing an email welcome sequence when someone joins your email list?</w:t>
      </w:r>
    </w:p>
    <w:p>
      <w:r>
        <w:t xml:space="preserve">  No</w:t>
      </w:r>
    </w:p>
    <w:p>
      <w:pPr>
        <w:pStyle w:val="Heading1"/>
      </w:pPr>
      <w:r>
        <w:t>Do you speak at live in-person events?</w:t>
      </w:r>
    </w:p>
    <w:p>
      <w:r>
        <w:t xml:space="preserve">  Yes</w:t>
      </w:r>
    </w:p>
    <w:p>
      <w:pPr>
        <w:pStyle w:val="Heading1"/>
      </w:pPr>
      <w:r>
        <w:t>Do you run webinars?</w:t>
      </w:r>
    </w:p>
    <w:p>
      <w:r>
        <w:t xml:space="preserve">  Yes</w:t>
      </w:r>
    </w:p>
    <w:p>
      <w:pPr>
        <w:pStyle w:val="Heading1"/>
      </w:pPr>
      <w:r>
        <w:t>Do you attend any conferences or trade shows?</w:t>
      </w:r>
    </w:p>
    <w:p>
      <w:r>
        <w:t xml:space="preserve">  No</w:t>
      </w:r>
    </w:p>
    <w:p>
      <w:pPr>
        <w:pStyle w:val="Heading1"/>
      </w:pPr>
      <w:r>
        <w:t>How often do you send emails to your list?</w:t>
      </w:r>
    </w:p>
    <w:p>
      <w:r/>
    </w:p>
    <w:p>
      <w:r>
        <w:t xml:space="preserve">  not enough-</w:t>
      </w:r>
    </w:p>
    <w:p>
      <w:pPr>
        <w:pStyle w:val="Heading1"/>
      </w:pPr>
      <w:r>
        <w:t>What social media channels are you active on?</w:t>
      </w:r>
    </w:p>
    <w:p>
      <w:r/>
    </w:p>
    <w:p>
      <w:r>
        <w:t>* Facebook</w:t>
      </w:r>
    </w:p>
    <w:p>
      <w:pPr>
        <w:pStyle w:val="Heading1"/>
      </w:pPr>
      <w:r>
        <w:t>Are there any social media channels you’d like to start using?</w:t>
      </w:r>
    </w:p>
    <w:p>
      <w:r>
        <w:t xml:space="preserve">  Youtube- instagram and linkedin</w:t>
      </w:r>
    </w:p>
    <w:p>
      <w:pPr>
        <w:pStyle w:val="Heading1"/>
      </w:pPr>
      <w:r>
        <w:t>How often do you post on each social media channel?</w:t>
      </w:r>
    </w:p>
    <w:p>
      <w:r>
        <w:t xml:space="preserve">  weekly</w:t>
      </w:r>
    </w:p>
    <w:p>
      <w:pPr>
        <w:pStyle w:val="Heading1"/>
      </w:pPr>
      <w:r>
        <w:t>Is your email list segmented?</w:t>
      </w:r>
    </w:p>
    <w:p>
      <w:r>
        <w:t xml:space="preserve">  Yes</w:t>
      </w:r>
    </w:p>
    <w:p>
      <w:pPr>
        <w:pStyle w:val="Heading1"/>
      </w:pPr>
      <w:r>
        <w:t>Do you send text message promotions (SMS)?</w:t>
      </w:r>
    </w:p>
    <w:p>
      <w:r>
        <w:t xml:space="preserve">  No</w:t>
      </w:r>
    </w:p>
    <w:p>
      <w:pPr>
        <w:pStyle w:val="Heading1"/>
      </w:pPr>
      <w:r>
        <w:t>Do you have live chat?</w:t>
      </w:r>
    </w:p>
    <w:p>
      <w:r>
        <w:t xml:space="preserve">  No</w:t>
      </w:r>
    </w:p>
    <w:p>
      <w:pPr>
        <w:pStyle w:val="Heading1"/>
      </w:pPr>
      <w:r>
        <w:t>Do you have a content strategy?</w:t>
      </w:r>
    </w:p>
    <w:p>
      <w:r>
        <w:t xml:space="preserve">  No</w:t>
      </w:r>
    </w:p>
    <w:p>
      <w:pPr>
        <w:pStyle w:val="Heading1"/>
      </w:pPr>
      <w:r>
        <w:t>Do you repurpose content?</w:t>
      </w:r>
    </w:p>
    <w:p>
      <w:r>
        <w:t xml:space="preserve">  No</w:t>
      </w:r>
    </w:p>
    <w:p>
      <w:pPr>
        <w:pStyle w:val="Heading1"/>
      </w:pPr>
      <w:r>
        <w:t>Do you have a podcast?</w:t>
      </w:r>
    </w:p>
    <w:p>
      <w:r>
        <w:t xml:space="preserve">  No</w:t>
      </w:r>
    </w:p>
    <w:p>
      <w:pPr>
        <w:pStyle w:val="Heading1"/>
      </w:pPr>
      <w:r>
        <w:t>Do you provide guest posts for your industry?</w:t>
      </w:r>
    </w:p>
    <w:p>
      <w:r>
        <w:t xml:space="preserve">  Yes</w:t>
      </w:r>
    </w:p>
    <w:p>
      <w:pPr>
        <w:pStyle w:val="Heading1"/>
      </w:pPr>
      <w:r>
        <w:t>Have you worked with any public relations (PR) professionals?</w:t>
      </w:r>
    </w:p>
    <w:p>
      <w:r>
        <w:t xml:space="preserve">  Yes</w:t>
      </w:r>
    </w:p>
    <w:p>
      <w:pPr>
        <w:pStyle w:val="Heading1"/>
      </w:pPr>
      <w:r>
        <w:t>Do you sponsor anything or anyone?</w:t>
      </w:r>
    </w:p>
    <w:p>
      <w:r>
        <w:t xml:space="preserve">  No</w:t>
      </w:r>
    </w:p>
    <w:p>
      <w:pPr>
        <w:pStyle w:val="Heading1"/>
      </w:pPr>
      <w:r>
        <w:t>Do you run ads on social media?</w:t>
      </w:r>
    </w:p>
    <w:p>
      <w:r/>
    </w:p>
    <w:p>
      <w:r>
        <w:t xml:space="preserve">  No</w:t>
      </w:r>
    </w:p>
    <w:p>
      <w:pPr>
        <w:pStyle w:val="Heading1"/>
      </w:pPr>
      <w:r>
        <w:t>Do you run ads on Google?</w:t>
      </w:r>
    </w:p>
    <w:p>
      <w:r>
        <w:t xml:space="preserve">  No</w:t>
      </w:r>
    </w:p>
    <w:p>
      <w:pPr>
        <w:pStyle w:val="Heading1"/>
      </w:pPr>
      <w:r>
        <w:t>Do you regularly produce blog content?</w:t>
      </w:r>
    </w:p>
    <w:p>
      <w:r>
        <w:t xml:space="preserve">  No</w:t>
      </w:r>
    </w:p>
    <w:p>
      <w:pPr>
        <w:pStyle w:val="Heading1"/>
      </w:pPr>
      <w:r>
        <w:t>Do you use cold outreach methods?</w:t>
      </w:r>
    </w:p>
    <w:p>
      <w:r>
        <w:t xml:space="preserve">  No</w:t>
      </w:r>
    </w:p>
    <w:p>
      <w:pPr>
        <w:pStyle w:val="Heading1"/>
      </w:pPr>
      <w:r>
        <w:t>Do you use any marketing tactics selling your products or services where you 're selling somewhere not online?</w:t>
      </w:r>
    </w:p>
    <w:p>
      <w:r>
        <w:t xml:space="preserve">  No</w:t>
      </w:r>
    </w:p>
    <w:p>
      <w:pPr>
        <w:pStyle w:val="Heading1"/>
      </w:pPr>
      <w:r>
        <w:t>Do you use any offline strategies?</w:t>
      </w:r>
    </w:p>
    <w:p>
      <w:r>
        <w:t xml:space="preserve">  not yet</w:t>
      </w:r>
    </w:p>
    <w:p>
      <w:pPr>
        <w:pStyle w:val="Heading1"/>
      </w:pPr>
      <w:r>
        <w:t>Do you know your average conversion rate?</w:t>
      </w:r>
    </w:p>
    <w:p>
      <w:r/>
    </w:p>
    <w:p>
      <w:r>
        <w:t xml:space="preserve">  Yes</w:t>
      </w:r>
    </w:p>
    <w:p>
      <w:pPr>
        <w:pStyle w:val="Heading1"/>
      </w:pPr>
      <w:r>
        <w:t>Do you have a personal dashboard for checking stats?</w:t>
      </w:r>
    </w:p>
    <w:p>
      <w:r>
        <w:t xml:space="preserve">  No</w:t>
      </w:r>
    </w:p>
    <w:p>
      <w:pPr>
        <w:pStyle w:val="Heading1"/>
      </w:pPr>
      <w:r>
        <w:t>Is your Google Analytics account set up and collecting data?</w:t>
      </w:r>
    </w:p>
    <w:p>
      <w:r>
        <w:t xml:space="preserve">  No</w:t>
      </w:r>
    </w:p>
    <w:p>
      <w:pPr>
        <w:pStyle w:val="Heading1"/>
      </w:pPr>
      <w:r>
        <w:t>Do you know how many opt-ins you get a month?</w:t>
      </w:r>
    </w:p>
    <w:p>
      <w:r>
        <w:t xml:space="preserve">  No</w:t>
      </w:r>
    </w:p>
    <w:p>
      <w:pPr>
        <w:pStyle w:val="Heading1"/>
      </w:pPr>
      <w:r>
        <w:t>Do you know how many leads you get a month?</w:t>
      </w:r>
    </w:p>
    <w:p>
      <w:r>
        <w:t xml:space="preserve">  No</w:t>
      </w:r>
    </w:p>
    <w:p>
      <w:pPr>
        <w:pStyle w:val="Heading1"/>
      </w:pPr>
      <w:r>
        <w:t>Do you know how many sales calls you take a month?</w:t>
      </w:r>
    </w:p>
    <w:p>
      <w:r>
        <w:t xml:space="preserve">  Yes</w:t>
      </w:r>
    </w:p>
    <w:p>
      <w:pPr>
        <w:pStyle w:val="Heading1"/>
      </w:pPr>
      <w:r>
        <w:t>What is the average number of sales calls you take per month?</w:t>
      </w:r>
    </w:p>
    <w:p>
      <w:r>
        <w:t xml:space="preserve">  2</w:t>
      </w:r>
    </w:p>
    <w:p>
      <w:pPr>
        <w:pStyle w:val="Heading1"/>
      </w:pPr>
      <w:r>
        <w:t>Do you track email KPIs?</w:t>
      </w:r>
    </w:p>
    <w:p>
      <w:r>
        <w:t xml:space="preserve">  No</w:t>
      </w:r>
    </w:p>
    <w:p>
      <w:pPr>
        <w:pStyle w:val="Heading1"/>
      </w:pPr>
      <w:r>
        <w:t>Do you track social KPIs?</w:t>
      </w:r>
    </w:p>
    <w:p>
      <w:r>
        <w:t xml:space="preserve">  No</w:t>
      </w:r>
    </w:p>
    <w:p>
      <w:pPr>
        <w:pStyle w:val="Heading1"/>
      </w:pPr>
      <w:r>
        <w:t>Do you track SEO KPIs?</w:t>
      </w:r>
    </w:p>
    <w:p>
      <w:r>
        <w:t xml:space="preserve">  No</w:t>
      </w:r>
    </w:p>
    <w:p>
      <w:pPr>
        <w:pStyle w:val="Heading1"/>
      </w:pPr>
      <w:r>
        <w:t>Do you conduct surveys with your customers?</w:t>
      </w:r>
    </w:p>
    <w:p>
      <w:r/>
    </w:p>
    <w:p>
      <w:r>
        <w:t xml:space="preserve">  Yes</w:t>
      </w:r>
    </w:p>
    <w:p>
      <w:pPr>
        <w:pStyle w:val="Heading1"/>
      </w:pPr>
      <w:r>
        <w:t>Have you ever interviewed one of your clients?</w:t>
      </w:r>
    </w:p>
    <w:p>
      <w:r>
        <w:t xml:space="preserve">  Yes</w:t>
      </w:r>
    </w:p>
    <w:p>
      <w:pPr>
        <w:pStyle w:val="Heading1"/>
      </w:pPr>
      <w:r>
        <w:t>Do you regularly ask for testimonials or reviews?</w:t>
      </w:r>
    </w:p>
    <w:p>
      <w:r>
        <w:t xml:space="preserve">  Yes</w:t>
      </w:r>
    </w:p>
    <w:p>
      <w:pPr>
        <w:pStyle w:val="Heading1"/>
      </w:pPr>
      <w:r>
        <w:t>What do you use to survey customers?</w:t>
      </w:r>
    </w:p>
    <w:p>
      <w:r>
        <w:t xml:space="preserve">  jotform</w:t>
      </w:r>
    </w:p>
    <w:p>
      <w:pPr>
        <w:pStyle w:val="Heading1"/>
      </w:pPr>
      <w:r>
        <w:t>Do you have any case studies or white papers?</w:t>
      </w:r>
    </w:p>
    <w:p>
      <w:r>
        <w:t xml:space="preserve">  No</w:t>
      </w:r>
    </w:p>
    <w:p>
      <w:pPr>
        <w:pStyle w:val="Heading1"/>
      </w:pPr>
      <w:r>
        <w:t>Do you use a "Shock &amp; Awe" strategy?</w:t>
      </w:r>
    </w:p>
    <w:p>
      <w:r>
        <w:t xml:space="preserve">  No</w:t>
      </w:r>
    </w:p>
    <w:p>
      <w:pPr>
        <w:pStyle w:val="Heading1"/>
      </w:pPr>
      <w:r>
        <w:t>Do you work with any strategic partners?</w:t>
      </w:r>
    </w:p>
    <w:p>
      <w:r>
        <w:t xml:space="preserve">  No</w:t>
      </w:r>
    </w:p>
    <w:p>
      <w:pPr>
        <w:pStyle w:val="Heading1"/>
      </w:pPr>
      <w:r>
        <w:t>How do you generate referrals?</w:t>
      </w:r>
    </w:p>
    <w:p>
      <w:r>
        <w:t xml:space="preserve">  I offer $1000 to any client who brings a qualified referral if they have been in the program and $500 if they are outside the program</w:t>
      </w:r>
    </w:p>
    <w:p>
      <w:pPr>
        <w:pStyle w:val="Heading1"/>
      </w:pPr>
      <w:r>
        <w:t>How do you provide an ongoing, high-quality experience for your customers?</w:t>
      </w:r>
    </w:p>
    <w:p>
      <w:r>
        <w:t xml:space="preserve">  Alumni members get 2 DNA reports per month- weekly zoom meetings- recipes- I track their weight loss and inches lost monthly. For one client I message her and have her send me pics of what she eats. She forgets to eat.</w:t>
      </w:r>
    </w:p>
    <w:p>
      <w:pPr>
        <w:pStyle w:val="Heading1"/>
      </w:pPr>
      <w:r>
        <w:t>What do you personally value the most about your business?</w:t>
      </w:r>
    </w:p>
    <w:p>
      <w:r/>
    </w:p>
    <w:p>
      <w:r>
        <w:t xml:space="preserve">  Customer satisfaction: Providing products or services that meet the needs of customers.</w:t>
      </w:r>
    </w:p>
    <w:p>
      <w:pPr>
        <w:pStyle w:val="Heading1"/>
      </w:pPr>
      <w:r>
        <w:t>What factor do you feel is the most important one for your business?</w:t>
      </w:r>
    </w:p>
    <w:p>
      <w:r>
        <w:t xml:space="preserve">  Effective marketing and sales: You need to get the word out about your product or service and convince people to buy it. This requires effective marketing and sales strategies.</w:t>
      </w:r>
    </w:p>
    <w:p>
      <w:pPr>
        <w:pStyle w:val="Heading1"/>
      </w:pPr>
      <w:r>
        <w:t>Describe what would your business be like if it was achieving the success you 'd like to see?</w:t>
      </w:r>
    </w:p>
    <w:p>
      <w:r>
        <w:t xml:space="preserve">  Ah yes: This busienss would have full 6 full cohorts- half women half men- 10 people per cohort, with a waiting list in the members catagory. The alumni would continue to play a dymanic role in the weekly group.</w:t>
      </w:r>
    </w:p>
    <w:p>
      <w:r>
        <w:t>It would have 5+ sponsors- fitbit-online exercise- Calm.com- and so on.</w:t>
      </w:r>
    </w:p>
    <w:p>
      <w:r>
        <w:t>The admin. social media and marketig would be automated or run by a team.</w:t>
      </w:r>
    </w:p>
    <w:p>
      <w:r>
        <w:t>We would have 2 retreats per year, and franchised out to people who would put</w:t>
      </w:r>
    </w:p>
    <w:p>
      <w:r>
        <w:t>the love and care into it that it deserves.</w:t>
      </w:r>
    </w:p>
    <w:p>
      <w:r>
        <w:t>People would get healthy and live their best lives and their families would</w:t>
      </w:r>
    </w:p>
    <w:p>
      <w:r>
        <w:t>continue the trend for themselves.</w:t>
      </w:r>
    </w:p>
    <w:p>
      <w:pPr>
        <w:pStyle w:val="Heading1"/>
      </w:pPr>
      <w:r>
        <w:t>What does success look like for you, a year from now?</w:t>
      </w:r>
    </w:p>
    <w:p>
      <w:r>
        <w:t xml:space="preserve">  In a year this company would have 30+ members- 4 full cohorts- 2 sponsors- low end DYI running smoothly with a monthly stream of 10 new people all coming to the weekly zoom and sharing their stories. We would have a waiting list to get into the cohorts.</w:t>
      </w:r>
    </w:p>
    <w:p>
      <w:r>
        <w:t>I would be speaking in person and attending conventions a couple times a year.</w:t>
      </w:r>
    </w:p>
    <w:p>
      <w:r>
        <w:t>Financial success would be 6+ figures and I would be started on my own book.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w:p w14:paraId="1D45C1C6" w14:textId="7D5C1A96" w:rsidR="002510B2" w:rsidRDefault="002510B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174D923" wp14:editId="4F0DF403">
          <wp:simplePos x="0" y="0"/>
          <wp:positionH relativeFrom="column">
            <wp:posOffset>1582310</wp:posOffset>
          </wp:positionH>
          <wp:positionV relativeFrom="paragraph">
            <wp:posOffset>-344182</wp:posOffset>
          </wp:positionV>
          <wp:extent cx="2926080" cy="679627"/>
          <wp:effectExtent l="0" t="0" r="0" b="6350"/>
          <wp:wrapNone/>
          <wp:docPr id="662670401" name="Picture 1" descr="A purple and black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2670401" name="Picture 1" descr="A purple and black 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94855" cy="6956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hyperlink" Target="mailto:tracy@tracylinn.com" TargetMode="External"/><Relationship Id="rId11" Type="http://schemas.openxmlformats.org/officeDocument/2006/relationships/hyperlink" Target="https://maps.google.com/maps?q=68+Skylark+Dr+Washington%2C+PA+15301+United+States" TargetMode="External"/><Relationship Id="rId12" Type="http://schemas.openxmlformats.org/officeDocument/2006/relationships/hyperlink" Target="https://www.Tracylinn.com" TargetMode="External"/><Relationship Id="rId13" Type="http://schemas.openxmlformats.org/officeDocument/2006/relationships/hyperlink" Target="https://www.linkedin.com/in/tracyeisenman/" TargetMode="External"/><Relationship Id="rId14" Type="http://schemas.openxmlformats.org/officeDocument/2006/relationships/hyperlink" Target="https://www.facebook.com/groups/964965578133775" TargetMode="External"/><Relationship Id="rId15" Type="http://schemas.openxmlformats.org/officeDocument/2006/relationships/hyperlink" Target="https://www.instagram.com/?next=%2F&amp;hl=en" TargetMode="External"/><Relationship Id="rId16" Type="http://schemas.openxmlformats.org/officeDocument/2006/relationships/hyperlink" Target="https://heal.me/practitioner/tracy-eisenman-holistic-wellness-practitioner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